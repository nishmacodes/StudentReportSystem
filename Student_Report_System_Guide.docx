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Report System – SQL Mini Project</w:t>
      </w:r>
    </w:p>
    <w:p>
      <w:pPr>
        <w:pStyle w:val="Heading1"/>
      </w:pPr>
      <w:r>
        <w:t>📘 Project Overview</w:t>
      </w:r>
    </w:p>
    <w:p>
      <w:r>
        <w:t>This SQL mini project simulates a simple Student Report System using SQL Server. It includes table creation, data insertion, and several advanced queries using JOINs, GROUP BY, CASE, subqueries, and window functions.</w:t>
      </w:r>
    </w:p>
    <w:p>
      <w:pPr>
        <w:pStyle w:val="Heading1"/>
      </w:pPr>
      <w:r>
        <w:t>🛠️ Step 1: Create Tables</w:t>
      </w:r>
    </w:p>
    <w:p>
      <w:pPr>
        <w:pStyle w:val="IntenseQuote"/>
      </w:pPr>
      <w:r>
        <w:br/>
        <w:t>CREATE TABLE Students (</w:t>
        <w:br/>
        <w:t xml:space="preserve">    StudentID INT PRIMARY KEY,</w:t>
        <w:br/>
        <w:t xml:space="preserve">    Name VARCHAR(100),</w:t>
        <w:br/>
        <w:t xml:space="preserve">    Gender CHAR(1),</w:t>
        <w:br/>
        <w:t xml:space="preserve">    Class VARCHAR(10),</w:t>
        <w:br/>
        <w:t xml:space="preserve">    DOB DATE</w:t>
        <w:br/>
        <w:t>);</w:t>
        <w:br/>
        <w:br/>
        <w:t>CREATE TABLE Subjects (</w:t>
        <w:br/>
        <w:t xml:space="preserve">    SubjectID INT PRIMARY KEY,</w:t>
        <w:br/>
        <w:t xml:space="preserve">    Name VARCHAR(100)</w:t>
        <w:br/>
        <w:t>);</w:t>
        <w:br/>
        <w:br/>
        <w:t>CREATE TABLE Marks (</w:t>
        <w:br/>
        <w:t xml:space="preserve">    MarkID INT PRIMARY KEY,</w:t>
        <w:br/>
        <w:t xml:space="preserve">    StudentID INT FOREIGN KEY REFERENCES Students(StudentID),</w:t>
        <w:br/>
        <w:t xml:space="preserve">    SubjectID INT FOREIGN KEY REFERENCES Subjects(SubjectID),</w:t>
        <w:br/>
        <w:t xml:space="preserve">    Marks INT,</w:t>
        <w:br/>
        <w:t xml:space="preserve">    ExamType VARCHAR(50)</w:t>
        <w:br/>
        <w:t>);</w:t>
        <w:br/>
      </w:r>
    </w:p>
    <w:p>
      <w:pPr>
        <w:pStyle w:val="Heading1"/>
      </w:pPr>
      <w:r>
        <w:t>📝 Step 2: Insert Sample Data</w:t>
      </w:r>
    </w:p>
    <w:p>
      <w:pPr>
        <w:pStyle w:val="IntenseQuote"/>
      </w:pPr>
      <w:r>
        <w:br/>
        <w:t>INSERT INTO Students VALUES</w:t>
        <w:br/>
        <w:t>(1, 'Arjun', 'M', '10A', '2008-04-12'),</w:t>
        <w:br/>
        <w:t>(2, 'Diya', 'F', '10A', '2008-07-19'),</w:t>
        <w:br/>
        <w:t>(3, 'Ravi', 'M', '10B', '2007-11-03');</w:t>
        <w:br/>
        <w:br/>
        <w:t>INSERT INTO Subjects VALUES</w:t>
        <w:br/>
        <w:t>(101, 'Maths'), (102, 'Science'), (103, 'English');</w:t>
        <w:br/>
        <w:br/>
        <w:t>INSERT INTO Marks VALUES</w:t>
        <w:br/>
        <w:t>(1, 1, 101, 88, 'Final'),</w:t>
        <w:br/>
        <w:t>(2, 1, 102, 72, 'Final'),</w:t>
        <w:br/>
        <w:t>(3, 2, 101, 95, 'Final'),</w:t>
        <w:br/>
        <w:t>(4, 2, 103, 90, 'Final'),</w:t>
        <w:br/>
        <w:t>(5, 3, 101, 65, 'Final'),</w:t>
        <w:br/>
        <w:t>(6, 3, 102, 58, 'Final');</w:t>
        <w:br/>
      </w:r>
    </w:p>
    <w:p>
      <w:pPr>
        <w:pStyle w:val="Heading1"/>
      </w:pPr>
      <w:r>
        <w:t>📊 Step 3: Advanced SQL Queries</w:t>
      </w:r>
    </w:p>
    <w:p>
      <w:pPr>
        <w:pStyle w:val="Heading2"/>
      </w:pPr>
      <w:r>
        <w:t>1. Student Total &amp; Average Marks</w:t>
      </w:r>
    </w:p>
    <w:p>
      <w:pPr>
        <w:pStyle w:val="IntenseQuote"/>
      </w:pPr>
      <w:r>
        <w:br/>
        <w:t>SELECT s.StudentID, s.Name, s.Class,</w:t>
        <w:br/>
        <w:t xml:space="preserve">       COUNT(m.Marks) AS SubjectCount,</w:t>
        <w:br/>
        <w:t xml:space="preserve">       SUM(m.Marks) AS TotalMarks,</w:t>
        <w:br/>
        <w:t xml:space="preserve">       AVG(m.Marks) AS AverageMarks</w:t>
        <w:br/>
        <w:t>FROM Students s</w:t>
        <w:br/>
        <w:t>JOIN Marks m ON s.StudentID = m.StudentID</w:t>
        <w:br/>
        <w:t>GROUP BY s.StudentID, s.Name, s.Class;</w:t>
        <w:br/>
      </w:r>
    </w:p>
    <w:p>
      <w:pPr>
        <w:pStyle w:val="Heading2"/>
      </w:pPr>
      <w:r>
        <w:t>2. Rank Students in Class by Total Marks</w:t>
      </w:r>
    </w:p>
    <w:p>
      <w:pPr>
        <w:pStyle w:val="IntenseQuote"/>
      </w:pPr>
      <w:r>
        <w:br/>
        <w:t>SELECT s.Name, s.Class, SUM(m.Marks) AS TotalMarks,</w:t>
        <w:br/>
        <w:t xml:space="preserve">       RANK() OVER (PARTITION BY s.Class ORDER BY SUM(m.Marks) DESC) AS ClassRank</w:t>
        <w:br/>
        <w:t>FROM Students s</w:t>
        <w:br/>
        <w:t>JOIN Marks m ON s.StudentID = m.StudentID</w:t>
        <w:br/>
        <w:t>GROUP BY s.Name, s.Class;</w:t>
        <w:br/>
      </w:r>
    </w:p>
    <w:p>
      <w:pPr>
        <w:pStyle w:val="Heading2"/>
      </w:pPr>
      <w:r>
        <w:t>3. Grade Report Using CASE</w:t>
      </w:r>
    </w:p>
    <w:p>
      <w:pPr>
        <w:pStyle w:val="IntenseQuote"/>
      </w:pPr>
      <w:r>
        <w:br/>
        <w:t>SELECT s.Name, s.Class, AVG(m.Marks) AS AverageMarks,</w:t>
        <w:br/>
        <w:t xml:space="preserve">  CASE </w:t>
        <w:br/>
        <w:t xml:space="preserve">    WHEN AVG(m.Marks) &gt;= 90 THEN 'A+'</w:t>
        <w:br/>
        <w:t xml:space="preserve">    WHEN AVG(m.Marks) &gt;= 75 THEN 'A'</w:t>
        <w:br/>
        <w:t xml:space="preserve">    WHEN AVG(m.Marks) &gt;= 60 THEN 'B'</w:t>
        <w:br/>
        <w:t xml:space="preserve">    WHEN AVG(m.Marks) &gt;= 45 THEN 'C'</w:t>
        <w:br/>
        <w:t xml:space="preserve">    ELSE 'D'</w:t>
        <w:br/>
        <w:t xml:space="preserve">  END AS Grade</w:t>
        <w:br/>
        <w:t>FROM Students s</w:t>
        <w:br/>
        <w:t>JOIN Marks m ON s.StudentID = m.StudentID</w:t>
        <w:br/>
        <w:t>GROUP BY s.Name, s.Class;</w:t>
        <w:br/>
      </w:r>
    </w:p>
    <w:p>
      <w:pPr>
        <w:pStyle w:val="Heading2"/>
      </w:pPr>
      <w:r>
        <w:t>4. Subject-wise Toppers</w:t>
      </w:r>
    </w:p>
    <w:p>
      <w:pPr>
        <w:pStyle w:val="IntenseQuote"/>
      </w:pPr>
      <w:r>
        <w:br/>
        <w:t>SELECT *</w:t>
        <w:br/>
        <w:t>FROM (</w:t>
        <w:br/>
        <w:t xml:space="preserve">    SELECT s.Name, sub.Name AS Subject, m.Marks,</w:t>
        <w:br/>
        <w:t xml:space="preserve">           RANK() OVER (PARTITION BY m.SubjectID ORDER BY m.Marks DESC) AS RankInSubject</w:t>
        <w:br/>
        <w:t xml:space="preserve">    FROM Marks m</w:t>
        <w:br/>
        <w:t xml:space="preserve">    JOIN Students s ON m.StudentID = s.StudentID</w:t>
        <w:br/>
        <w:t xml:space="preserve">    JOIN Subjects sub ON m.SubjectID = sub.SubjectID</w:t>
        <w:br/>
        <w:t>) AS ranked</w:t>
        <w:br/>
        <w:t>WHERE RankInSubject = 1;</w:t>
        <w:br/>
      </w:r>
    </w:p>
    <w:p>
      <w:pPr>
        <w:pStyle w:val="Heading2"/>
      </w:pPr>
      <w:r>
        <w:t>5. Students Above Class Average (Subquery)</w:t>
      </w:r>
    </w:p>
    <w:p>
      <w:pPr>
        <w:pStyle w:val="IntenseQuote"/>
      </w:pPr>
      <w:r>
        <w:br/>
        <w:t>SELECT s.Name, s.Class, SUM(m.Marks) AS TotalMarks</w:t>
        <w:br/>
        <w:t>FROM Students s</w:t>
        <w:br/>
        <w:t>JOIN Marks m ON s.StudentID = m.StudentID</w:t>
        <w:br/>
        <w:t>GROUP BY s.Name, s.Class</w:t>
        <w:br/>
        <w:t>HAVING SUM(m.Marks) &gt; (</w:t>
        <w:br/>
        <w:t xml:space="preserve">    SELECT AVG(Total)</w:t>
        <w:br/>
        <w:t xml:space="preserve">    FROM (</w:t>
        <w:br/>
        <w:t xml:space="preserve">        SELECT SUM(m2.Marks) AS Total</w:t>
        <w:br/>
        <w:t xml:space="preserve">        FROM Students s2</w:t>
        <w:br/>
        <w:t xml:space="preserve">        JOIN Marks m2 ON s2.StudentID = m2.StudentID</w:t>
        <w:br/>
        <w:t xml:space="preserve">        GROUP BY s2.StudentID</w:t>
        <w:br/>
        <w:t xml:space="preserve">    ) AS ClassAvg</w:t>
        <w:br/>
        <w:t>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